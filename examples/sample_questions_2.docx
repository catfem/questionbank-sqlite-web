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What is 2 + 2?</w:t>
      </w:r>
    </w:p>
    <w:p>
      <w:r>
        <w:t>A. 3</w:t>
      </w:r>
    </w:p>
    <w:p>
      <w:r>
        <w:t>B. 4</w:t>
      </w:r>
    </w:p>
    <w:p>
      <w:r>
        <w:t>C. 5</w:t>
      </w:r>
    </w:p>
    <w:p>
      <w:r>
        <w:t>D. 22</w:t>
      </w:r>
    </w:p>
    <w:p>
      <w:r>
        <w:t>Answer: B</w:t>
      </w:r>
    </w:p>
    <w:p>
      <w:r>
        <w:t>Explanation: 2 + 2 = 4</w:t>
      </w:r>
    </w:p>
    <w:p/>
    <w:p>
      <w:r>
        <w:t>2. Which of the following are primary colors?</w:t>
      </w:r>
    </w:p>
    <w:p>
      <w:r>
        <w:t>A. Red</w:t>
      </w:r>
    </w:p>
    <w:p>
      <w:r>
        <w:t>B. Green</w:t>
      </w:r>
    </w:p>
    <w:p>
      <w:r>
        <w:t>C. Blue</w:t>
      </w:r>
    </w:p>
    <w:p>
      <w:r>
        <w:t>D. Yellow</w:t>
      </w:r>
    </w:p>
    <w:p>
      <w:r>
        <w:t>Answer: A, C, D</w:t>
      </w:r>
    </w:p>
    <w:p>
      <w:r>
        <w:t>Explanation: In traditional color theory, red, blue, and yellow are primary colors.</w:t>
      </w:r>
    </w:p>
    <w:p/>
    <w:p>
      <w:r>
        <w:t>3. The sun rises in the west.</w:t>
      </w:r>
    </w:p>
    <w:p>
      <w:r>
        <w:t>A. True</w:t>
      </w:r>
    </w:p>
    <w:p>
      <w:r>
        <w:t>B. False</w:t>
      </w:r>
    </w:p>
    <w:p>
      <w:r>
        <w:t>Answer: False</w:t>
      </w:r>
    </w:p>
    <w:p>
      <w:r>
        <w:t>Explanation: The sun rises in the east and sets in the west.</w:t>
      </w:r>
    </w:p>
    <w:p/>
    <w:p>
      <w:r>
        <w:t>4. Who painted the Mona Lisa?</w:t>
      </w:r>
    </w:p>
    <w:p>
      <w:r>
        <w:t>A. Vincent van Gogh</w:t>
      </w:r>
    </w:p>
    <w:p>
      <w:r>
        <w:t>B. Pablo Picasso</w:t>
      </w:r>
    </w:p>
    <w:p>
      <w:r>
        <w:t>C. Leonardo da Vinci</w:t>
      </w:r>
    </w:p>
    <w:p>
      <w:r>
        <w:t>D. Michelangelo</w:t>
      </w:r>
    </w:p>
    <w:p>
      <w:r>
        <w:t>Answer: C</w:t>
      </w:r>
    </w:p>
    <w:p>
      <w:r>
        <w:t>Explanation: Leonardo da Vinci painted the Mona Lisa.</w:t>
      </w:r>
    </w:p>
    <w:p/>
    <w:p>
      <w:r>
        <w:t>5. Which of the following are continents?</w:t>
      </w:r>
    </w:p>
    <w:p>
      <w:r>
        <w:t>A. Asia</w:t>
      </w:r>
    </w:p>
    <w:p>
      <w:r>
        <w:t>B. Europe</w:t>
      </w:r>
    </w:p>
    <w:p>
      <w:r>
        <w:t>C. Atlantic Ocean</w:t>
      </w:r>
    </w:p>
    <w:p>
      <w:r>
        <w:t>D. Africa</w:t>
      </w:r>
    </w:p>
    <w:p>
      <w:r>
        <w:t>Answer: A, B, D</w:t>
      </w:r>
    </w:p>
    <w:p>
      <w:r>
        <w:t>Explanation: Asia, Europe, and Africa are continents. Atlantic Ocean is an ocean.</w:t>
      </w:r>
    </w:p>
    <w:p/>
    <w:p>
      <w:r>
        <w:t>6. Water freezes at 0 degrees Celsius.</w:t>
      </w:r>
    </w:p>
    <w:p>
      <w:r>
        <w:t>A. True</w:t>
      </w:r>
    </w:p>
    <w:p>
      <w:r>
        <w:t>B. False</w:t>
      </w:r>
    </w:p>
    <w:p>
      <w:r>
        <w:t>Answer: True</w:t>
      </w:r>
    </w:p>
    <w:p>
      <w:r>
        <w:t>Explanation: Water freezes at 0°C (32°F) at standard atmospheric pressure.</w:t>
      </w:r>
    </w:p>
    <w:p/>
    <w:p>
      <w:r>
        <w:t>7. What is the smallest prime number?</w:t>
      </w:r>
    </w:p>
    <w:p>
      <w:r>
        <w:t>A. 0</w:t>
      </w:r>
    </w:p>
    <w:p>
      <w:r>
        <w:t>B. 1</w:t>
      </w:r>
    </w:p>
    <w:p>
      <w:r>
        <w:t>C. 2</w:t>
      </w:r>
    </w:p>
    <w:p>
      <w:r>
        <w:t>D. 3</w:t>
      </w:r>
    </w:p>
    <w:p>
      <w:r>
        <w:t>Answer: C</w:t>
      </w:r>
    </w:p>
    <w:p>
      <w:r>
        <w:t>Explanation: 2 is the smallest prime number. 0 and 1 are not prime numbers.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