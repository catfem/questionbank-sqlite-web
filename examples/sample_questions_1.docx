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What is the capital of France?</w:t>
      </w:r>
    </w:p>
    <w:p>
      <w:r>
        <w:t>A. London</w:t>
      </w:r>
    </w:p>
    <w:p>
      <w:r>
        <w:t>B. Berlin</w:t>
      </w:r>
    </w:p>
    <w:p>
      <w:r>
        <w:t>C. Paris</w:t>
      </w:r>
    </w:p>
    <w:p>
      <w:r>
        <w:t>D. Madrid</w:t>
      </w:r>
    </w:p>
    <w:p>
      <w:r>
        <w:t>Answer: C</w:t>
      </w:r>
    </w:p>
    <w:p>
      <w:r>
        <w:t>Explanation: Paris is the capital and largest city of France.</w:t>
      </w:r>
    </w:p>
    <w:p/>
    <w:p>
      <w:r>
        <w:t>2. Which of the following are programming languages?</w:t>
      </w:r>
    </w:p>
    <w:p>
      <w:r>
        <w:t>A. Python</w:t>
      </w:r>
    </w:p>
    <w:p>
      <w:r>
        <w:t>B. HTML</w:t>
      </w:r>
    </w:p>
    <w:p>
      <w:r>
        <w:t>C. Java</w:t>
      </w:r>
    </w:p>
    <w:p>
      <w:r>
        <w:t>D. CSS</w:t>
      </w:r>
    </w:p>
    <w:p>
      <w:r>
        <w:t>Answer: A, C</w:t>
      </w:r>
    </w:p>
    <w:p>
      <w:r>
        <w:t>Explanation: Python and Java are programming languages, while HTML and CSS are markup/styling languages.</w:t>
      </w:r>
    </w:p>
    <w:p/>
    <w:p>
      <w:r>
        <w:t>3. The Earth is flat.</w:t>
      </w:r>
    </w:p>
    <w:p>
      <w:r>
        <w:t>A. True</w:t>
      </w:r>
    </w:p>
    <w:p>
      <w:r>
        <w:t>B. False</w:t>
      </w:r>
    </w:p>
    <w:p>
      <w:r>
        <w:t>Answer: False</w:t>
      </w:r>
    </w:p>
    <w:p>
      <w:r>
        <w:t>Explanation: The Earth is approximately spherical in shape.</w:t>
      </w:r>
    </w:p>
    <w:p/>
    <w:p>
      <w:r>
        <w:t>4. What is the largest planet in our solar system?</w:t>
      </w:r>
    </w:p>
    <w:p>
      <w:r>
        <w:t>A. Mars</w:t>
      </w:r>
    </w:p>
    <w:p>
      <w:r>
        <w:t>B. Jupiter</w:t>
      </w:r>
    </w:p>
    <w:p>
      <w:r>
        <w:t>C. Saturn</w:t>
      </w:r>
    </w:p>
    <w:p>
      <w:r>
        <w:t>D. Earth</w:t>
      </w:r>
    </w:p>
    <w:p>
      <w:r>
        <w:t>Answer: B</w:t>
      </w:r>
    </w:p>
    <w:p>
      <w:r>
        <w:t>Explanation: Jupiter is the largest planet in our solar system.</w:t>
      </w:r>
    </w:p>
    <w:p/>
    <w:p>
      <w:r>
        <w:t>5. Which of the following are web browsers?</w:t>
      </w:r>
    </w:p>
    <w:p>
      <w:r>
        <w:t>A. Chrome</w:t>
      </w:r>
    </w:p>
    <w:p>
      <w:r>
        <w:t>B. Firefox</w:t>
      </w:r>
    </w:p>
    <w:p>
      <w:r>
        <w:t>C. Safari</w:t>
      </w:r>
    </w:p>
    <w:p>
      <w:r>
        <w:t>D. Photoshop</w:t>
      </w:r>
    </w:p>
    <w:p>
      <w:r>
        <w:t>Answer: A, B, C</w:t>
      </w:r>
    </w:p>
    <w:p>
      <w:r>
        <w:t>Explanation: Chrome, Firefox, and Safari are web browsers. Photoshop is an image editing software.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